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E-Commerce Website Template</w:t>
      </w:r>
    </w:p>
    <w:p>
      <w:pPr>
        <w:jc w:val="right"/>
      </w:pPr>
      <w:r>
        <w:t>18/05/2025</w:t>
      </w:r>
    </w:p>
    <w:p>
      <w:r>
        <w:rPr>
          <w:b/>
          <w:sz w:val="28"/>
        </w:rPr>
        <w:t>Home</w:t>
      </w:r>
    </w:p>
    <w:p>
      <w:r>
        <w:t>Welcome to our online store!</w:t>
      </w:r>
    </w:p>
    <w:p>
      <w:r>
        <w:rPr>
          <w:b/>
          <w:sz w:val="28"/>
        </w:rPr>
        <w:t>Products</w:t>
      </w:r>
    </w:p>
    <w:p>
      <w:r>
        <w:t>Explore our wide range of products.</w:t>
      </w:r>
    </w:p>
    <w:p>
      <w:r>
        <w:rPr>
          <w:b/>
          <w:sz w:val="28"/>
        </w:rPr>
        <w:t>About</w:t>
      </w:r>
    </w:p>
    <w:p>
      <w:r>
        <w:t>Learn more about our store.</w:t>
      </w:r>
    </w:p>
    <w:p>
      <w:r>
        <w:rPr>
          <w:b/>
          <w:sz w:val="28"/>
        </w:rPr>
        <w:t>Contact</w:t>
      </w:r>
    </w:p>
    <w:p>
      <w:r>
        <w:t>Get in touch with us.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