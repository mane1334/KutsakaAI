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Olá, Mundo!</w:t>
      </w:r>
    </w:p>
    <w:p>
      <w:pPr>
        <w:jc w:val="right"/>
      </w:pPr>
      <w:r>
        <w:t>18/05/2025</w:t>
      </w:r>
    </w:p>
    <w:p>
      <w:r>
        <w:rPr>
          <w:b/>
          <w:sz w:val="28"/>
        </w:rPr>
        <w:t>Introdução</w:t>
      </w:r>
    </w:p>
    <w:p>
      <w:r>
        <w:t>Esta é uma mensagem de bem-vindo.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